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73E6" w14:textId="77777777" w:rsidR="00DD091D" w:rsidRDefault="0036179F">
      <w:pPr>
        <w:pStyle w:val="Heading1"/>
      </w:pPr>
      <w:r>
        <w:t>Object-Oriented Programming (OOP) in PHP</w:t>
      </w:r>
    </w:p>
    <w:p w14:paraId="199A0AC2" w14:textId="77777777" w:rsidR="00DD091D" w:rsidRDefault="0036179F">
      <w:r>
        <w:t>OOP (Object-Oriented Programming) is a programming paradigm (style) that organizes code using objects and classes instead of just functions and logic.</w:t>
      </w:r>
    </w:p>
    <w:p w14:paraId="459B83E7" w14:textId="77777777" w:rsidR="00DD091D" w:rsidRDefault="0036179F">
      <w:pPr>
        <w:pStyle w:val="Heading2"/>
      </w:pPr>
      <w:r>
        <w:t>Benefits of OOP</w:t>
      </w:r>
    </w:p>
    <w:p w14:paraId="7A1FFD12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 xml:space="preserve">• Encapsulation – keep data safe inside </w:t>
      </w:r>
      <w:r>
        <w:t>objects</w:t>
      </w:r>
    </w:p>
    <w:p w14:paraId="383C98AC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Abstraction – hide unnecessary details</w:t>
      </w:r>
    </w:p>
    <w:p w14:paraId="07B9BF27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Inheritance – reuse code from other classes</w:t>
      </w:r>
    </w:p>
    <w:p w14:paraId="7BE6E546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Polymorphism – change behavior depending on the object</w:t>
      </w:r>
    </w:p>
    <w:p w14:paraId="63F6B1C7" w14:textId="77777777" w:rsidR="00DD091D" w:rsidRDefault="0036179F">
      <w:r>
        <w:t>These are known as the 4 Pillars of OOP.</w:t>
      </w:r>
    </w:p>
    <w:p w14:paraId="0A0F092C" w14:textId="77777777" w:rsidR="00DD091D" w:rsidRDefault="0036179F">
      <w:pPr>
        <w:pStyle w:val="Heading3"/>
      </w:pPr>
      <w:r>
        <w:t>1. Encapsulation</w:t>
      </w:r>
    </w:p>
    <w:p w14:paraId="7DDF8358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Definition: Wrapping data (variables) and me</w:t>
      </w:r>
      <w:r>
        <w:t>thods (functions) that work on the data into a single unit — a class.</w:t>
      </w:r>
    </w:p>
    <w:p w14:paraId="02BEC72D" w14:textId="1D3D56F9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You can control access to data using visibility keywords: public, protected, and private.</w:t>
      </w:r>
    </w:p>
    <w:p w14:paraId="5BA2A693" w14:textId="6A215E58" w:rsidR="0036179F" w:rsidRDefault="0036179F" w:rsidP="0036179F">
      <w:pPr>
        <w:pStyle w:val="Heading3"/>
      </w:pPr>
      <w:r>
        <w:rPr>
          <w:rStyle w:val="HTMLCode"/>
          <w:rFonts w:eastAsiaTheme="majorEastAsia"/>
        </w:rPr>
        <w:t>P</w:t>
      </w:r>
      <w:r>
        <w:rPr>
          <w:rStyle w:val="HTMLCode"/>
          <w:rFonts w:eastAsiaTheme="majorEastAsia"/>
        </w:rPr>
        <w:t>ublic</w:t>
      </w:r>
      <w:r>
        <w:t xml:space="preserve">, </w:t>
      </w:r>
      <w:r>
        <w:rPr>
          <w:rStyle w:val="HTMLCode"/>
          <w:rFonts w:eastAsiaTheme="majorEastAsia"/>
        </w:rPr>
        <w:t>P</w:t>
      </w:r>
      <w:r>
        <w:rPr>
          <w:rStyle w:val="HTMLCode"/>
          <w:rFonts w:eastAsiaTheme="majorEastAsia"/>
        </w:rPr>
        <w:t>rivate</w:t>
      </w:r>
      <w:r>
        <w:t xml:space="preserve">, and </w:t>
      </w:r>
      <w:r>
        <w:rPr>
          <w:rStyle w:val="HTMLCode"/>
          <w:rFonts w:eastAsiaTheme="majorEastAsia"/>
        </w:rPr>
        <w:t>P</w:t>
      </w:r>
      <w:r>
        <w:rPr>
          <w:rStyle w:val="HTMLCode"/>
          <w:rFonts w:eastAsiaTheme="majorEastAsia"/>
        </w:rPr>
        <w:t>rotected</w:t>
      </w:r>
      <w:r>
        <w:t xml:space="preserve"> in PHP</w:t>
      </w:r>
    </w:p>
    <w:p w14:paraId="05A68C7C" w14:textId="6512029A" w:rsidR="0036179F" w:rsidRDefault="0036179F" w:rsidP="0036179F">
      <w:pPr>
        <w:spacing w:before="100" w:beforeAutospacing="1" w:after="100" w:afterAutospacing="1"/>
      </w:pPr>
      <w:r>
        <w:t xml:space="preserve">These are </w:t>
      </w:r>
      <w:r>
        <w:rPr>
          <w:rStyle w:val="Strong"/>
        </w:rPr>
        <w:t>access modifiers</w:t>
      </w:r>
      <w:r>
        <w:t xml:space="preserve"> used in Object-Oriented Programming (OOP) to control </w:t>
      </w:r>
      <w:r>
        <w:rPr>
          <w:rStyle w:val="Strong"/>
        </w:rPr>
        <w:t>visibility</w:t>
      </w:r>
      <w:r>
        <w:t xml:space="preserve"> of class properties and methods.</w:t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03"/>
        <w:gridCol w:w="2568"/>
        <w:gridCol w:w="2428"/>
        <w:gridCol w:w="2657"/>
      </w:tblGrid>
      <w:tr w:rsidR="0036179F" w:rsidRPr="0036179F" w14:paraId="64B8C88B" w14:textId="77777777" w:rsidTr="0036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81A41" w14:textId="77777777" w:rsidR="0036179F" w:rsidRPr="0036179F" w:rsidRDefault="0036179F" w:rsidP="0036179F">
            <w:r w:rsidRPr="0036179F">
              <w:t>Modifier</w:t>
            </w:r>
          </w:p>
        </w:tc>
        <w:tc>
          <w:tcPr>
            <w:tcW w:w="0" w:type="auto"/>
            <w:hideMark/>
          </w:tcPr>
          <w:p w14:paraId="71C42C11" w14:textId="77777777" w:rsidR="0036179F" w:rsidRPr="0036179F" w:rsidRDefault="0036179F" w:rsidP="00361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179F">
              <w:t>Accessible Within Class</w:t>
            </w:r>
          </w:p>
        </w:tc>
        <w:tc>
          <w:tcPr>
            <w:tcW w:w="0" w:type="auto"/>
            <w:hideMark/>
          </w:tcPr>
          <w:p w14:paraId="0DDB7D11" w14:textId="77777777" w:rsidR="0036179F" w:rsidRPr="0036179F" w:rsidRDefault="0036179F" w:rsidP="00361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179F">
              <w:t>Accessible in Subclass</w:t>
            </w:r>
          </w:p>
        </w:tc>
        <w:tc>
          <w:tcPr>
            <w:tcW w:w="0" w:type="auto"/>
            <w:hideMark/>
          </w:tcPr>
          <w:p w14:paraId="3859B670" w14:textId="77777777" w:rsidR="0036179F" w:rsidRPr="0036179F" w:rsidRDefault="0036179F" w:rsidP="00361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179F">
              <w:t>Accessible Outside Class</w:t>
            </w:r>
          </w:p>
        </w:tc>
      </w:tr>
      <w:tr w:rsidR="0036179F" w:rsidRPr="0036179F" w14:paraId="2F494CFA" w14:textId="77777777" w:rsidTr="003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25EE1" w14:textId="77777777" w:rsidR="0036179F" w:rsidRPr="0036179F" w:rsidRDefault="0036179F" w:rsidP="0036179F">
            <w:r w:rsidRPr="0036179F">
              <w:t>public</w:t>
            </w:r>
          </w:p>
        </w:tc>
        <w:tc>
          <w:tcPr>
            <w:tcW w:w="0" w:type="auto"/>
            <w:hideMark/>
          </w:tcPr>
          <w:p w14:paraId="302EA42C" w14:textId="77777777" w:rsidR="0036179F" w:rsidRPr="0036179F" w:rsidRDefault="0036179F" w:rsidP="00361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79F">
              <w:rPr>
                <w:rFonts w:ascii="Segoe UI Emoji" w:hAnsi="Segoe UI Emoji" w:cs="Segoe UI Emoji"/>
              </w:rPr>
              <w:t>✅</w:t>
            </w:r>
            <w:r w:rsidRPr="0036179F">
              <w:t xml:space="preserve"> Yes</w:t>
            </w:r>
          </w:p>
        </w:tc>
        <w:tc>
          <w:tcPr>
            <w:tcW w:w="0" w:type="auto"/>
            <w:hideMark/>
          </w:tcPr>
          <w:p w14:paraId="085CFBF0" w14:textId="77777777" w:rsidR="0036179F" w:rsidRPr="0036179F" w:rsidRDefault="0036179F" w:rsidP="00361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79F">
              <w:rPr>
                <w:rFonts w:ascii="Segoe UI Emoji" w:hAnsi="Segoe UI Emoji" w:cs="Segoe UI Emoji"/>
              </w:rPr>
              <w:t>✅</w:t>
            </w:r>
            <w:r w:rsidRPr="0036179F">
              <w:t xml:space="preserve"> Yes</w:t>
            </w:r>
          </w:p>
        </w:tc>
        <w:tc>
          <w:tcPr>
            <w:tcW w:w="0" w:type="auto"/>
            <w:hideMark/>
          </w:tcPr>
          <w:p w14:paraId="7239D264" w14:textId="77777777" w:rsidR="0036179F" w:rsidRPr="0036179F" w:rsidRDefault="0036179F" w:rsidP="00361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79F">
              <w:rPr>
                <w:rFonts w:ascii="Segoe UI Emoji" w:hAnsi="Segoe UI Emoji" w:cs="Segoe UI Emoji"/>
              </w:rPr>
              <w:t>✅</w:t>
            </w:r>
            <w:r w:rsidRPr="0036179F">
              <w:t xml:space="preserve"> Yes</w:t>
            </w:r>
          </w:p>
        </w:tc>
      </w:tr>
      <w:tr w:rsidR="0036179F" w:rsidRPr="0036179F" w14:paraId="4569723C" w14:textId="77777777" w:rsidTr="00361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AD608" w14:textId="77777777" w:rsidR="0036179F" w:rsidRPr="0036179F" w:rsidRDefault="0036179F" w:rsidP="0036179F">
            <w:r w:rsidRPr="0036179F">
              <w:t>protected</w:t>
            </w:r>
          </w:p>
        </w:tc>
        <w:tc>
          <w:tcPr>
            <w:tcW w:w="0" w:type="auto"/>
            <w:hideMark/>
          </w:tcPr>
          <w:p w14:paraId="6291C81F" w14:textId="77777777" w:rsidR="0036179F" w:rsidRPr="0036179F" w:rsidRDefault="0036179F" w:rsidP="00361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79F">
              <w:rPr>
                <w:rFonts w:ascii="Segoe UI Emoji" w:hAnsi="Segoe UI Emoji" w:cs="Segoe UI Emoji"/>
              </w:rPr>
              <w:t>✅</w:t>
            </w:r>
            <w:r w:rsidRPr="0036179F">
              <w:t xml:space="preserve"> Yes</w:t>
            </w:r>
          </w:p>
        </w:tc>
        <w:tc>
          <w:tcPr>
            <w:tcW w:w="0" w:type="auto"/>
            <w:hideMark/>
          </w:tcPr>
          <w:p w14:paraId="0DB73797" w14:textId="77777777" w:rsidR="0036179F" w:rsidRPr="0036179F" w:rsidRDefault="0036179F" w:rsidP="00361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79F">
              <w:rPr>
                <w:rFonts w:ascii="Segoe UI Emoji" w:hAnsi="Segoe UI Emoji" w:cs="Segoe UI Emoji"/>
              </w:rPr>
              <w:t>✅</w:t>
            </w:r>
            <w:r w:rsidRPr="0036179F">
              <w:t xml:space="preserve"> Yes</w:t>
            </w:r>
          </w:p>
        </w:tc>
        <w:tc>
          <w:tcPr>
            <w:tcW w:w="0" w:type="auto"/>
            <w:hideMark/>
          </w:tcPr>
          <w:p w14:paraId="48DC45AA" w14:textId="77777777" w:rsidR="0036179F" w:rsidRPr="0036179F" w:rsidRDefault="0036179F" w:rsidP="00361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79F">
              <w:rPr>
                <w:rFonts w:ascii="Segoe UI Emoji" w:hAnsi="Segoe UI Emoji" w:cs="Segoe UI Emoji"/>
              </w:rPr>
              <w:t>❌</w:t>
            </w:r>
            <w:r w:rsidRPr="0036179F">
              <w:t xml:space="preserve"> No</w:t>
            </w:r>
          </w:p>
        </w:tc>
      </w:tr>
      <w:tr w:rsidR="0036179F" w:rsidRPr="0036179F" w14:paraId="25C66DAA" w14:textId="77777777" w:rsidTr="003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03BB7" w14:textId="77777777" w:rsidR="0036179F" w:rsidRPr="0036179F" w:rsidRDefault="0036179F" w:rsidP="0036179F">
            <w:r w:rsidRPr="0036179F">
              <w:t>private</w:t>
            </w:r>
          </w:p>
        </w:tc>
        <w:tc>
          <w:tcPr>
            <w:tcW w:w="0" w:type="auto"/>
            <w:hideMark/>
          </w:tcPr>
          <w:p w14:paraId="160FC61B" w14:textId="77777777" w:rsidR="0036179F" w:rsidRPr="0036179F" w:rsidRDefault="0036179F" w:rsidP="00361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79F">
              <w:rPr>
                <w:rFonts w:ascii="Segoe UI Emoji" w:hAnsi="Segoe UI Emoji" w:cs="Segoe UI Emoji"/>
              </w:rPr>
              <w:t>✅</w:t>
            </w:r>
            <w:r w:rsidRPr="0036179F">
              <w:t xml:space="preserve"> Yes</w:t>
            </w:r>
          </w:p>
        </w:tc>
        <w:tc>
          <w:tcPr>
            <w:tcW w:w="0" w:type="auto"/>
            <w:hideMark/>
          </w:tcPr>
          <w:p w14:paraId="762FBF90" w14:textId="77777777" w:rsidR="0036179F" w:rsidRPr="0036179F" w:rsidRDefault="0036179F" w:rsidP="00361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79F">
              <w:rPr>
                <w:rFonts w:ascii="Segoe UI Emoji" w:hAnsi="Segoe UI Emoji" w:cs="Segoe UI Emoji"/>
              </w:rPr>
              <w:t>❌</w:t>
            </w:r>
            <w:r w:rsidRPr="0036179F">
              <w:t xml:space="preserve"> No</w:t>
            </w:r>
          </w:p>
        </w:tc>
        <w:tc>
          <w:tcPr>
            <w:tcW w:w="0" w:type="auto"/>
            <w:hideMark/>
          </w:tcPr>
          <w:p w14:paraId="20D4FBA3" w14:textId="77777777" w:rsidR="0036179F" w:rsidRPr="0036179F" w:rsidRDefault="0036179F" w:rsidP="00361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179F">
              <w:rPr>
                <w:rFonts w:ascii="Segoe UI Emoji" w:hAnsi="Segoe UI Emoji" w:cs="Segoe UI Emoji"/>
              </w:rPr>
              <w:t>❌</w:t>
            </w:r>
            <w:r w:rsidRPr="0036179F">
              <w:t xml:space="preserve"> No</w:t>
            </w:r>
          </w:p>
        </w:tc>
      </w:tr>
    </w:tbl>
    <w:p w14:paraId="553E6107" w14:textId="77777777" w:rsidR="0036179F" w:rsidRDefault="0036179F" w:rsidP="00781591">
      <w:pPr>
        <w:pStyle w:val="ListBullet"/>
        <w:numPr>
          <w:ilvl w:val="0"/>
          <w:numId w:val="0"/>
        </w:numPr>
        <w:ind w:left="360"/>
      </w:pPr>
    </w:p>
    <w:p w14:paraId="6BEBB4BB" w14:textId="77777777" w:rsidR="00DD091D" w:rsidRDefault="0036179F">
      <w:pPr>
        <w:pStyle w:val="Heading3"/>
      </w:pPr>
      <w:r>
        <w:t>2. Abstraction</w:t>
      </w:r>
    </w:p>
    <w:p w14:paraId="4C814A4B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 xml:space="preserve">• Definition: Hiding complex implementation details and showing only essential </w:t>
      </w:r>
      <w:r>
        <w:t>features.</w:t>
      </w:r>
    </w:p>
    <w:p w14:paraId="170C006E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Achieved using abstract classes or interfaces.</w:t>
      </w:r>
    </w:p>
    <w:p w14:paraId="427945FE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Helps reduce complexity.</w:t>
      </w:r>
    </w:p>
    <w:p w14:paraId="417EE66F" w14:textId="77777777" w:rsidR="00DD091D" w:rsidRDefault="0036179F">
      <w:pPr>
        <w:pStyle w:val="Heading3"/>
      </w:pPr>
      <w:r>
        <w:t>3. Inheritance</w:t>
      </w:r>
    </w:p>
    <w:p w14:paraId="3C5AFCE7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Definition: A class can inherit properties and methods from another class.</w:t>
      </w:r>
    </w:p>
    <w:p w14:paraId="09A4F5D3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Promotes code reuse.</w:t>
      </w:r>
    </w:p>
    <w:p w14:paraId="18775335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Use the extends keyword.</w:t>
      </w:r>
    </w:p>
    <w:p w14:paraId="34BFCA88" w14:textId="77777777" w:rsidR="00DD091D" w:rsidRDefault="0036179F">
      <w:pPr>
        <w:pStyle w:val="Heading3"/>
      </w:pPr>
      <w:r>
        <w:t>4. Polymorphism</w:t>
      </w:r>
    </w:p>
    <w:p w14:paraId="3CC998AD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t>• Definition</w:t>
      </w:r>
      <w:r>
        <w:t>: The ability of different classes to provide a different implementation of the same method.</w:t>
      </w:r>
    </w:p>
    <w:p w14:paraId="1CF2F373" w14:textId="77777777" w:rsidR="00DD091D" w:rsidRDefault="0036179F" w:rsidP="00781591">
      <w:pPr>
        <w:pStyle w:val="ListBullet"/>
        <w:numPr>
          <w:ilvl w:val="0"/>
          <w:numId w:val="0"/>
        </w:numPr>
        <w:ind w:left="360"/>
      </w:pPr>
      <w:r>
        <w:lastRenderedPageBreak/>
        <w:t>• Can be method overriding or interface implementation.</w:t>
      </w:r>
    </w:p>
    <w:sectPr w:rsidR="00DD0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79F"/>
    <w:rsid w:val="00781591"/>
    <w:rsid w:val="00AA1D8D"/>
    <w:rsid w:val="00B47730"/>
    <w:rsid w:val="00CB0664"/>
    <w:rsid w:val="00DD09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46976"/>
  <w14:defaultImageDpi w14:val="300"/>
  <w15:docId w15:val="{A37FACF3-8F41-4ECC-B212-34AD3C10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6179F"/>
    <w:rPr>
      <w:rFonts w:ascii="Courier New" w:eastAsia="Times New Roman" w:hAnsi="Courier New" w:cs="Courier New"/>
      <w:sz w:val="20"/>
      <w:szCs w:val="20"/>
    </w:rPr>
  </w:style>
  <w:style w:type="table" w:styleId="GridTable4">
    <w:name w:val="Grid Table 4"/>
    <w:basedOn w:val="TableNormal"/>
    <w:uiPriority w:val="49"/>
    <w:rsid w:val="003617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E27EED-0F10-4E7E-873D-34BFCBDC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2025-05-15T12:14:00Z</dcterms:modified>
  <cp:category/>
</cp:coreProperties>
</file>